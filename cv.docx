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fi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JUNAID IQBAL </w:t>
      </w:r>
    </w:p>
    <w:p>
      <w:r>
        <w:t>03122978038 | junaidiqbalturk@gmail.com</w:t>
      </w:r>
    </w:p>
    <w:p>
      <w:pPr>
        <w:pStyle w:val="Title"/>
      </w:pPr>
      <w:r>
        <w:t>About Me</w:t>
      </w:r>
    </w:p>
    <w:p>
      <w:pPr>
        <w:pStyle w:val="Title"/>
      </w:pPr>
      <w:r>
        <w:t>Work Experience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